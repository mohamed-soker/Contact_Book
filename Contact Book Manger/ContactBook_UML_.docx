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6ACF47C4" wp14:noSpellErr="1" w14:paraId="261BCE65" wp14:textId="265FA84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90"/>
      </w:tblGrid>
      <w:tr w:rsidR="0DFCCB18" w:rsidTr="0DFCCB18" w14:paraId="31E21A6D">
        <w:trPr>
          <w:trHeight w:val="300"/>
        </w:trPr>
        <w:tc>
          <w:tcPr>
            <w:tcW w:w="3690" w:type="dxa"/>
            <w:shd w:val="clear" w:color="auto" w:fill="0070C0"/>
            <w:tcMar/>
          </w:tcPr>
          <w:p w:rsidR="317BC713" w:rsidP="0DFCCB18" w:rsidRDefault="317BC713" w14:paraId="412C93A2" w14:textId="3AA3791A">
            <w:pPr>
              <w:pStyle w:val="Normal"/>
              <w:rPr>
                <w:b w:val="1"/>
                <w:bCs w:val="1"/>
              </w:rPr>
            </w:pPr>
            <w:r w:rsidRPr="0DFCCB18" w:rsidR="317BC713">
              <w:rPr>
                <w:b w:val="1"/>
                <w:bCs w:val="1"/>
              </w:rPr>
              <w:t>Contact Book</w:t>
            </w:r>
          </w:p>
        </w:tc>
      </w:tr>
      <w:tr w:rsidR="0DFCCB18" w:rsidTr="0DFCCB18" w14:paraId="2913660F">
        <w:trPr>
          <w:trHeight w:val="300"/>
        </w:trPr>
        <w:tc>
          <w:tcPr>
            <w:tcW w:w="3690" w:type="dxa"/>
            <w:tcMar/>
          </w:tcPr>
          <w:p w:rsidR="1AE3CF40" w:rsidP="0DFCCB18" w:rsidRDefault="1AE3CF40" w14:paraId="4BB14937" w14:textId="2EE3B5D9">
            <w:pPr>
              <w:pStyle w:val="Normal"/>
            </w:pPr>
            <w:r w:rsidR="1AE3CF40">
              <w:rPr/>
              <w:t xml:space="preserve">- contacts: </w:t>
            </w:r>
            <w:r w:rsidR="1AE3CF40">
              <w:rPr/>
              <w:t>Contact[</w:t>
            </w:r>
            <w:r w:rsidR="1AE3CF40">
              <w:rPr/>
              <w:t>]</w:t>
            </w:r>
          </w:p>
          <w:p w:rsidR="1AE3CF40" w:rsidP="0DFCCB18" w:rsidRDefault="1AE3CF40" w14:paraId="6024C7F8" w14:textId="0905AA0E">
            <w:pPr>
              <w:pStyle w:val="Normal"/>
            </w:pPr>
            <w:r w:rsidR="1AE3CF40">
              <w:rPr/>
              <w:t xml:space="preserve"> -size: int</w:t>
            </w:r>
          </w:p>
          <w:p w:rsidR="1AE3CF40" w:rsidP="0DFCCB18" w:rsidRDefault="1AE3CF40" w14:paraId="0500FD38" w14:textId="7E9D2010">
            <w:pPr>
              <w:pStyle w:val="Normal"/>
            </w:pPr>
            <w:r w:rsidR="1AE3CF40">
              <w:rPr/>
              <w:t>- capacity: int</w:t>
            </w:r>
          </w:p>
        </w:tc>
      </w:tr>
      <w:tr w:rsidR="0DFCCB18" w:rsidTr="0DFCCB18" w14:paraId="38EA2140">
        <w:trPr>
          <w:trHeight w:val="300"/>
        </w:trPr>
        <w:tc>
          <w:tcPr>
            <w:tcW w:w="3690" w:type="dxa"/>
            <w:tcMar/>
          </w:tcPr>
          <w:p w:rsidR="1AE3CF40" w:rsidP="0DFCCB18" w:rsidRDefault="1AE3CF40" w14:paraId="63EEDB62" w14:textId="65803E02">
            <w:pPr>
              <w:pStyle w:val="Normal"/>
            </w:pPr>
            <w:r w:rsidR="1AE3CF40">
              <w:rPr/>
              <w:t xml:space="preserve">+ addContact(): void </w:t>
            </w:r>
            <w:r>
              <w:tab/>
            </w:r>
          </w:p>
          <w:p w:rsidR="1AE3CF40" w:rsidP="0DFCCB18" w:rsidRDefault="1AE3CF40" w14:paraId="2993FD48" w14:textId="5591C3B3">
            <w:pPr>
              <w:pStyle w:val="Normal"/>
            </w:pPr>
            <w:r w:rsidR="1AE3CF40">
              <w:rPr/>
              <w:t xml:space="preserve">+ searchByLastName(): void </w:t>
            </w:r>
          </w:p>
          <w:p w:rsidR="1AE3CF40" w:rsidP="0DFCCB18" w:rsidRDefault="1AE3CF40" w14:paraId="3890AE70" w14:textId="5C44CB13">
            <w:pPr>
              <w:pStyle w:val="Normal"/>
            </w:pPr>
            <w:r w:rsidR="1AE3CF40">
              <w:rPr/>
              <w:t xml:space="preserve">+ listByClassification(): void </w:t>
            </w:r>
          </w:p>
          <w:p w:rsidR="1AE3CF40" w:rsidP="0DFCCB18" w:rsidRDefault="1AE3CF40" w14:paraId="4C7E46F0" w14:textId="324FD69E">
            <w:pPr>
              <w:pStyle w:val="Normal"/>
            </w:pPr>
            <w:r w:rsidR="1AE3CF40">
              <w:rPr/>
              <w:t xml:space="preserve">+ printAllContacts(): void </w:t>
            </w:r>
          </w:p>
          <w:p w:rsidR="1AE3CF40" w:rsidP="0DFCCB18" w:rsidRDefault="1AE3CF40" w14:paraId="4E63CD1C" w14:textId="5D3B2744">
            <w:pPr>
              <w:pStyle w:val="Normal"/>
            </w:pPr>
            <w:r w:rsidR="1AE3CF40">
              <w:rPr/>
              <w:t xml:space="preserve">+ </w:t>
            </w:r>
            <w:r w:rsidR="1AE3CF40">
              <w:rPr/>
              <w:t>printfav</w:t>
            </w:r>
            <w:r w:rsidR="1AE3CF40">
              <w:rPr/>
              <w:t>(): void</w:t>
            </w:r>
          </w:p>
          <w:p w:rsidR="1AE3CF40" w:rsidP="0DFCCB18" w:rsidRDefault="1AE3CF40" w14:paraId="6738DB3C" w14:textId="0EE439EB">
            <w:pPr>
              <w:pStyle w:val="Normal"/>
            </w:pPr>
            <w:r w:rsidR="1AE3CF40">
              <w:rPr/>
              <w:t xml:space="preserve">+ saveToFile(): void </w:t>
            </w:r>
          </w:p>
          <w:p w:rsidR="1AE3CF40" w:rsidP="0DFCCB18" w:rsidRDefault="1AE3CF40" w14:paraId="05767F4D" w14:textId="0190ECAA">
            <w:pPr>
              <w:pStyle w:val="Normal"/>
            </w:pPr>
            <w:r w:rsidR="1AE3CF40">
              <w:rPr/>
              <w:t xml:space="preserve">+loadFromFile(): void </w:t>
            </w:r>
          </w:p>
          <w:p w:rsidR="1AE3CF40" w:rsidP="0DFCCB18" w:rsidRDefault="1AE3CF40" w14:paraId="5EAABFCC" w14:textId="0EAEF35C">
            <w:pPr>
              <w:pStyle w:val="Normal"/>
            </w:pPr>
            <w:r w:rsidR="1AE3CF40">
              <w:rPr/>
              <w:t xml:space="preserve">+ deleteContact(): void </w:t>
            </w:r>
          </w:p>
          <w:p w:rsidR="1AE3CF40" w:rsidP="0DFCCB18" w:rsidRDefault="1AE3CF40" w14:paraId="7C6DEE9C" w14:textId="034DC1A1">
            <w:pPr>
              <w:pStyle w:val="Normal"/>
            </w:pPr>
            <w:r w:rsidR="1AE3CF40">
              <w:rPr/>
              <w:t xml:space="preserve">+ updateContact(): void </w:t>
            </w:r>
          </w:p>
          <w:p w:rsidR="1AE3CF40" w:rsidP="0DFCCB18" w:rsidRDefault="1AE3CF40" w14:paraId="199DEDDF" w14:textId="4FD8981D">
            <w:pPr>
              <w:pStyle w:val="Normal"/>
            </w:pPr>
            <w:r w:rsidR="1AE3CF40">
              <w:rPr/>
              <w:t xml:space="preserve">+ reverseContacts(): void </w:t>
            </w:r>
          </w:p>
          <w:p w:rsidR="1AE3CF40" w:rsidP="0DFCCB18" w:rsidRDefault="1AE3CF40" w14:paraId="0511F3F5" w14:textId="4B3E70B5">
            <w:pPr>
              <w:pStyle w:val="Normal"/>
            </w:pPr>
            <w:r w:rsidR="1AE3CF40">
              <w:rPr/>
              <w:t xml:space="preserve">+ displayMenu(): void </w:t>
            </w:r>
          </w:p>
          <w:p w:rsidR="1AE3CF40" w:rsidP="0DFCCB18" w:rsidRDefault="1AE3CF40" w14:paraId="4D0293FC" w14:textId="7661B4BE">
            <w:pPr>
              <w:pStyle w:val="Normal"/>
            </w:pPr>
            <w:r w:rsidR="1AE3CF40">
              <w:rPr/>
              <w:t>+ run(): void</w:t>
            </w:r>
          </w:p>
          <w:p w:rsidR="0DFCCB18" w:rsidP="0DFCCB18" w:rsidRDefault="0DFCCB18" w14:paraId="513E4320" w14:textId="74A2B619">
            <w:pPr>
              <w:pStyle w:val="Normal"/>
            </w:pPr>
          </w:p>
        </w:tc>
      </w:tr>
    </w:tbl>
    <w:p xmlns:wp14="http://schemas.microsoft.com/office/word/2010/wordml" w:rsidP="6ACF47C4" w14:paraId="19E9828B" wp14:textId="1E8BFA11">
      <w:pPr>
        <w:pStyle w:val="Normal"/>
      </w:pPr>
    </w:p>
    <w:p xmlns:wp14="http://schemas.microsoft.com/office/word/2010/wordml" w:rsidP="6ACF47C4" w14:paraId="20ADD049" wp14:textId="65568E67">
      <w:pPr>
        <w:pStyle w:val="Normal"/>
      </w:pPr>
      <w:r w:rsidRPr="0DFCCB18" w:rsidR="75F027E1">
        <w:rPr>
          <w:sz w:val="40"/>
          <w:szCs w:val="40"/>
        </w:rPr>
        <w:t>C</w:t>
      </w:r>
      <w:r w:rsidRPr="0DFCCB18" w:rsidR="7F4C6BDA">
        <w:rPr>
          <w:sz w:val="40"/>
          <w:szCs w:val="40"/>
        </w:rPr>
        <w:t>ontains</w:t>
      </w:r>
      <w:r w:rsidRPr="0DFCCB18" w:rsidR="57C7BF74">
        <w:rPr>
          <w:sz w:val="40"/>
          <w:szCs w:val="40"/>
        </w:rPr>
        <w:t xml:space="preserve">  </w:t>
      </w:r>
      <w:r w:rsidRPr="0DFCCB18" w:rsidR="57C7BF74">
        <w:rPr>
          <w:sz w:val="144"/>
          <w:szCs w:val="144"/>
        </w:rPr>
        <w:t>↓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20"/>
      </w:tblGrid>
      <w:tr w:rsidR="0DFCCB18" w:rsidTr="0DFCCB18" w14:paraId="5BEE7549">
        <w:trPr>
          <w:trHeight w:val="300"/>
        </w:trPr>
        <w:tc>
          <w:tcPr>
            <w:tcW w:w="3720" w:type="dxa"/>
            <w:shd w:val="clear" w:color="auto" w:fill="0070C0"/>
            <w:tcMar/>
          </w:tcPr>
          <w:p w:rsidR="127ED7AB" w:rsidP="0DFCCB18" w:rsidRDefault="127ED7AB" w14:paraId="2AD5690F" w14:textId="75CFA85C">
            <w:pPr>
              <w:pStyle w:val="Normal"/>
              <w:rPr>
                <w:b w:val="1"/>
                <w:bCs w:val="1"/>
              </w:rPr>
            </w:pPr>
            <w:r w:rsidRPr="0DFCCB18" w:rsidR="127ED7AB">
              <w:rPr>
                <w:b w:val="1"/>
                <w:bCs w:val="1"/>
              </w:rPr>
              <w:t>Contact</w:t>
            </w:r>
          </w:p>
        </w:tc>
      </w:tr>
      <w:tr w:rsidR="0DFCCB18" w:rsidTr="0DFCCB18" w14:paraId="25ACF226">
        <w:trPr>
          <w:trHeight w:val="300"/>
        </w:trPr>
        <w:tc>
          <w:tcPr>
            <w:tcW w:w="3720" w:type="dxa"/>
            <w:tcMar/>
          </w:tcPr>
          <w:p w:rsidR="127ED7AB" w:rsidP="0DFCCB18" w:rsidRDefault="127ED7AB" w14:paraId="736927A5" w14:textId="1E5A6EE5">
            <w:pPr>
              <w:pStyle w:val="Normal"/>
            </w:pPr>
            <w:r w:rsidR="127ED7AB">
              <w:rPr/>
              <w:t xml:space="preserve">- firstName: string </w:t>
            </w:r>
          </w:p>
          <w:p w:rsidR="127ED7AB" w:rsidP="0DFCCB18" w:rsidRDefault="127ED7AB" w14:paraId="47B63312" w14:textId="4AFC8EB8">
            <w:pPr>
              <w:pStyle w:val="Normal"/>
            </w:pPr>
            <w:r w:rsidR="127ED7AB">
              <w:rPr/>
              <w:t xml:space="preserve">- lastName: string </w:t>
            </w:r>
          </w:p>
          <w:p w:rsidR="127ED7AB" w:rsidP="0DFCCB18" w:rsidRDefault="127ED7AB" w14:paraId="694E5999" w14:textId="4C435D44">
            <w:pPr>
              <w:pStyle w:val="Normal"/>
            </w:pPr>
            <w:r w:rsidR="127ED7AB">
              <w:rPr/>
              <w:t xml:space="preserve">- classification: string </w:t>
            </w:r>
          </w:p>
          <w:p w:rsidR="127ED7AB" w:rsidP="0DFCCB18" w:rsidRDefault="127ED7AB" w14:paraId="322B05D2" w14:textId="64AD4B08">
            <w:pPr>
              <w:pStyle w:val="Normal"/>
            </w:pPr>
            <w:r w:rsidR="127ED7AB">
              <w:rPr/>
              <w:t>-phone1: string</w:t>
            </w:r>
          </w:p>
          <w:p w:rsidR="127ED7AB" w:rsidP="0DFCCB18" w:rsidRDefault="127ED7AB" w14:paraId="18626D71" w14:textId="1D2C6612">
            <w:pPr>
              <w:pStyle w:val="Normal"/>
            </w:pPr>
            <w:r w:rsidR="127ED7AB">
              <w:rPr/>
              <w:t xml:space="preserve">- phone2: string </w:t>
            </w:r>
          </w:p>
          <w:p w:rsidR="127ED7AB" w:rsidP="0DFCCB18" w:rsidRDefault="127ED7AB" w14:paraId="6C49D56D" w14:textId="10F00D8E">
            <w:pPr>
              <w:pStyle w:val="Normal"/>
            </w:pPr>
            <w:r w:rsidR="127ED7AB">
              <w:rPr/>
              <w:t xml:space="preserve">- email1: string </w:t>
            </w:r>
          </w:p>
          <w:p w:rsidR="127ED7AB" w:rsidP="0DFCCB18" w:rsidRDefault="127ED7AB" w14:paraId="2EFEBA2C" w14:textId="0F23CA8C">
            <w:pPr>
              <w:pStyle w:val="Normal"/>
            </w:pPr>
            <w:r w:rsidR="127ED7AB">
              <w:rPr/>
              <w:t xml:space="preserve">- email2: string </w:t>
            </w:r>
          </w:p>
          <w:p w:rsidR="127ED7AB" w:rsidP="0DFCCB18" w:rsidRDefault="127ED7AB" w14:paraId="64162DC9" w14:textId="2FE99F5C">
            <w:pPr>
              <w:pStyle w:val="Normal"/>
            </w:pPr>
            <w:r w:rsidR="127ED7AB">
              <w:rPr/>
              <w:t xml:space="preserve">- streetnum: string </w:t>
            </w:r>
          </w:p>
          <w:p w:rsidR="127ED7AB" w:rsidP="0DFCCB18" w:rsidRDefault="127ED7AB" w14:paraId="7C18C3FE" w14:textId="77E0EE98">
            <w:pPr>
              <w:pStyle w:val="Normal"/>
            </w:pPr>
            <w:r w:rsidR="127ED7AB">
              <w:rPr/>
              <w:t xml:space="preserve">- streetname: string </w:t>
            </w:r>
          </w:p>
          <w:p w:rsidR="127ED7AB" w:rsidP="0DFCCB18" w:rsidRDefault="127ED7AB" w14:paraId="7D419224" w14:textId="20FE4FFD">
            <w:pPr>
              <w:pStyle w:val="Normal"/>
            </w:pPr>
            <w:r w:rsidR="127ED7AB">
              <w:rPr/>
              <w:t>- town: string</w:t>
            </w:r>
          </w:p>
          <w:p w:rsidR="127ED7AB" w:rsidP="0DFCCB18" w:rsidRDefault="127ED7AB" w14:paraId="52F29CD0" w14:textId="10B5141F">
            <w:pPr>
              <w:pStyle w:val="Normal"/>
            </w:pPr>
            <w:r w:rsidR="127ED7AB">
              <w:rPr/>
              <w:t xml:space="preserve">- state: string </w:t>
            </w:r>
          </w:p>
          <w:p w:rsidR="127ED7AB" w:rsidP="0DFCCB18" w:rsidRDefault="127ED7AB" w14:paraId="47618F48" w14:textId="588CEE9C">
            <w:pPr>
              <w:pStyle w:val="Normal"/>
            </w:pPr>
            <w:r w:rsidR="127ED7AB">
              <w:rPr/>
              <w:t>- isFavorite: bool</w:t>
            </w:r>
          </w:p>
        </w:tc>
      </w:tr>
      <w:tr w:rsidR="0DFCCB18" w:rsidTr="0DFCCB18" w14:paraId="6A289EFC">
        <w:trPr>
          <w:trHeight w:val="300"/>
        </w:trPr>
        <w:tc>
          <w:tcPr>
            <w:tcW w:w="3720" w:type="dxa"/>
            <w:tcMar/>
          </w:tcPr>
          <w:p w:rsidR="127ED7AB" w:rsidP="0DFCCB18" w:rsidRDefault="127ED7AB" w14:paraId="27B3419C" w14:textId="79609D7A">
            <w:pPr>
              <w:pStyle w:val="Normal"/>
            </w:pPr>
            <w:r w:rsidR="127ED7AB">
              <w:rPr/>
              <w:t xml:space="preserve">+ </w:t>
            </w:r>
            <w:r w:rsidR="127ED7AB">
              <w:rPr/>
              <w:t>display(</w:t>
            </w:r>
            <w:r w:rsidR="127ED7AB">
              <w:rPr/>
              <w:t>): void</w:t>
            </w:r>
          </w:p>
        </w:tc>
      </w:tr>
    </w:tbl>
    <w:p xmlns:wp14="http://schemas.microsoft.com/office/word/2010/wordml" w:rsidP="6ACF47C4" w14:paraId="7A0E739B" wp14:textId="09413EC3">
      <w:pPr>
        <w:pStyle w:val="Normal"/>
      </w:pPr>
    </w:p>
    <w:p xmlns:wp14="http://schemas.microsoft.com/office/word/2010/wordml" w:rsidP="6ACF47C4" w14:paraId="672A6659" wp14:textId="7ED740F6">
      <w:pPr>
        <w:pStyle w:val="Normal"/>
      </w:pPr>
      <w:r w:rsidR="7F4C6BDA">
        <w:rPr/>
        <w:t xml:space="preserve"> </w:t>
      </w:r>
    </w:p>
    <w:sectPr w:rsidRPr="0006063C" w:rsidR="00FC693F" w:rsidSect="00034616">
      <w:pgSz w:w="12240" w:h="15840" w:orient="portrait"/>
      <w:pgMar w:top="0" w:right="1800" w:bottom="0" w:left="1800" w:header="720" w:footer="720" w:gutter="0"/>
      <w:cols w:space="720"/>
      <w:docGrid w:linePitch="360"/>
      <w:headerReference w:type="default" r:id="Rf0c32d678e3e4048"/>
      <w:footerReference w:type="default" r:id="Rbbbbe16d48e14c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ACF47C4" w:rsidTr="6ACF47C4" w14:paraId="3DEE804F">
      <w:trPr>
        <w:trHeight w:val="300"/>
      </w:trPr>
      <w:tc>
        <w:tcPr>
          <w:tcW w:w="2880" w:type="dxa"/>
          <w:tcMar/>
        </w:tcPr>
        <w:p w:rsidR="6ACF47C4" w:rsidP="6ACF47C4" w:rsidRDefault="6ACF47C4" w14:paraId="2016B104" w14:textId="5A57F98F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6ACF47C4" w:rsidP="6ACF47C4" w:rsidRDefault="6ACF47C4" w14:paraId="62BB2BFF" w14:textId="559184E1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6ACF47C4" w:rsidP="6ACF47C4" w:rsidRDefault="6ACF47C4" w14:paraId="5DACA281" w14:textId="60EC11EB">
          <w:pPr>
            <w:pStyle w:val="Header"/>
            <w:bidi w:val="0"/>
            <w:ind w:right="-115"/>
            <w:jc w:val="right"/>
          </w:pPr>
        </w:p>
      </w:tc>
    </w:tr>
  </w:tbl>
  <w:p w:rsidR="6ACF47C4" w:rsidP="6ACF47C4" w:rsidRDefault="6ACF47C4" w14:paraId="60CCD221" w14:textId="0F3CA6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ACF47C4" w:rsidTr="6ACF47C4" w14:paraId="58398670">
      <w:trPr>
        <w:trHeight w:val="300"/>
      </w:trPr>
      <w:tc>
        <w:tcPr>
          <w:tcW w:w="2880" w:type="dxa"/>
          <w:tcMar/>
        </w:tcPr>
        <w:p w:rsidR="6ACF47C4" w:rsidP="6ACF47C4" w:rsidRDefault="6ACF47C4" w14:paraId="3D7F53FC" w14:textId="7C6113AC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6ACF47C4" w:rsidP="6ACF47C4" w:rsidRDefault="6ACF47C4" w14:paraId="26609DD6" w14:textId="20C7DA6C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6ACF47C4" w:rsidP="6ACF47C4" w:rsidRDefault="6ACF47C4" w14:paraId="187E15A2" w14:textId="1D77F1DA">
          <w:pPr>
            <w:pStyle w:val="Header"/>
            <w:bidi w:val="0"/>
            <w:ind w:right="-115"/>
            <w:jc w:val="right"/>
          </w:pPr>
        </w:p>
      </w:tc>
    </w:tr>
  </w:tbl>
  <w:p w:rsidR="6ACF47C4" w:rsidP="6ACF47C4" w:rsidRDefault="6ACF47C4" w14:paraId="733FDFD0" w14:textId="062032E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4E3DA3"/>
    <w:rsid w:val="0DFCCB18"/>
    <w:rsid w:val="127ED7AB"/>
    <w:rsid w:val="1288B9F4"/>
    <w:rsid w:val="1AE3CF40"/>
    <w:rsid w:val="1B9BF158"/>
    <w:rsid w:val="1D496F0A"/>
    <w:rsid w:val="1D6D6DD3"/>
    <w:rsid w:val="254FC9B7"/>
    <w:rsid w:val="2F7D2F95"/>
    <w:rsid w:val="317BC713"/>
    <w:rsid w:val="5014BA7C"/>
    <w:rsid w:val="51AE2EB9"/>
    <w:rsid w:val="57C7BF74"/>
    <w:rsid w:val="5D15454B"/>
    <w:rsid w:val="5EFC4D53"/>
    <w:rsid w:val="641CDA9F"/>
    <w:rsid w:val="643380FD"/>
    <w:rsid w:val="68FEED49"/>
    <w:rsid w:val="6A7CFA42"/>
    <w:rsid w:val="6ACF47C4"/>
    <w:rsid w:val="6C471D44"/>
    <w:rsid w:val="75F027E1"/>
    <w:rsid w:val="7F2E0484"/>
    <w:rsid w:val="7F4C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9868EC62-1ACD-47DA-B083-65A74EE92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.xml" Id="Rf0c32d678e3e4048" /><Relationship Type="http://schemas.openxmlformats.org/officeDocument/2006/relationships/footer" Target="footer.xml" Id="Rbbbbe16d48e14c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20912023100513@fci.zu.edu.eg</lastModifiedBy>
  <revision>3</revision>
  <dcterms:created xsi:type="dcterms:W3CDTF">2013-12-23T23:15:00.0000000Z</dcterms:created>
  <dcterms:modified xsi:type="dcterms:W3CDTF">2024-11-11T22:01:49.0079662Z</dcterms:modified>
  <category/>
</coreProperties>
</file>